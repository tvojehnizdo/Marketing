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Jak si chytře pořídit dřevostavbu – Tvoje Hnízdo</w:t>
      </w:r>
    </w:p>
    <w:p>
      <w:r>
        <w:t>Tvoje Hnízdo nabízí rychlé, chytré a férové řešení. Stavíme do 90 dní, pomáháme s dotací až 550 000 Kč.</w:t>
      </w:r>
    </w:p>
    <w:p>
      <w:r>
        <w:t>🔹 Od 1,8 mil. Kč</w:t>
        <w:br/>
        <w:t>🔹 Certifikovaný systém</w:t>
        <w:br/>
        <w:t>🔹 Stavebnice i dům na klíč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